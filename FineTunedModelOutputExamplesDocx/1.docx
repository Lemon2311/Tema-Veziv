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Oferta pentru firma - Test 11</w:t>
      </w:r>
    </w:p>
    <w:p>
      <w:r>
        <w:t xml:space="preserve"> </w:t>
      </w:r>
    </w:p>
    <w:p>
      <w:r>
        <w:t xml:space="preserve">I. Scopul documentului: </w:t>
      </w:r>
    </w:p>
    <w:p/>
    <w:p>
      <w:r>
        <w:t>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p>
      <w:r>
        <w:t xml:space="preserve">1. Elaborarea unei diagrame logice pentru a defini arhitectura aplicației. </w:t>
      </w:r>
    </w:p>
    <w:p>
      <w:r>
        <w:t xml:space="preserve">2. Crearea unei diagrame ER pentru a structura baza de date. </w:t>
      </w:r>
    </w:p>
    <w:p>
      <w:r>
        <w:t xml:space="preserve">3. Realizarea unui design inițial în Figma pentru a elimina orice ambiguitate legată de interfața grafică. </w:t>
      </w:r>
    </w:p>
    <w:p/>
    <w:p>
      <w:r>
        <w:t xml:space="preserve">Pentru începerea etapelor de mai sus, va fi necesar să semnăm un contract de colaborare și să achitați în avans prețul acestora: </w:t>
      </w:r>
    </w:p>
    <w:p/>
    <w:p>
      <w:r>
        <w:t xml:space="preserve">Diagrama logică și diagrama ER: X Euro + TVA </w:t>
      </w:r>
    </w:p>
    <w:p>
      <w:r>
        <w:t xml:space="preserve">Proiectul în Figma: X Euro + TVA </w:t>
      </w:r>
    </w:p>
    <w:p>
      <w:r>
        <w:t xml:space="preserve">Acești bani se vor scădea din prețul total de dezvoltare odată acceptată oferta fermă. </w:t>
      </w:r>
    </w:p>
    <w:p/>
    <w:p>
      <w:r>
        <w:t>Oferta de mai jos este doar orientativă și urmărește să vă ofere o perspectivă asupra modului în care operăm și a costurilor probabile. Pentru o ofertă și un timp de implementare exact, va fi necesar să completăm etapele de planificare menționate</w:t>
      </w:r>
    </w:p>
    <w:p/>
    <w:p>
      <w:r>
        <w:t>Definiții și tehnologii folosite:</w:t>
      </w:r>
    </w:p>
    <w:p>
      <w:r>
        <w:t>- ERP (Enterprise Resource Planning):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r>
        <w:t>- API (Interfața de Programare a Aplicațiilor): este un set de reguli și protocoale care permite aplicațiilor să comunice între ele. Prin intermediul unui API, o aplicație poate solicita sau trimite informații către o altă aplicație sau serviciu. API-urile pot fi utilizate pentru a accesa funcționalități ale altor aplicații sau servicii fără a dezvălui detaliile interne ale modului în care acele funcționalități sunt implementate.</w:t>
      </w:r>
    </w:p>
    <w:p>
      <w:r>
        <w:t>- OneDrive: este o serviciere de stocare și colaborare online oferită de Microsoft. Utilizatorii pot stoca și sincroniza fișierele și folderele lor, oferind acces facil la ele din orice browser web sau aplicație mobilă.</w:t>
      </w:r>
    </w:p>
    <w:p>
      <w:r>
        <w:t>- Excel: este un program de software de tip tabele, dezvoltat de Microsoft. Furnizează utilizatorilor instrumente pentru crearea, gestionarea și prelucrarea datelor în format tabular.</w:t>
      </w:r>
    </w:p>
    <w:p>
      <w:r>
        <w:t>- ONlCOTERMS: este un set de 11 rule din Public International Chamber of Commerce (ICC) care definesc responsabilitatea în tranzacțiile internaționale.</w:t>
      </w:r>
    </w:p>
    <w:p>
      <w:r>
        <w:t>- MATIF: este un sistem de tranzacționare a produselor și commodity-urilor pe baza de contracte fiabile și la ordin, lansat de MATIF (Marché à Terme International de France).</w:t>
      </w:r>
    </w:p>
    <w:p>
      <w:r>
        <w:t>- LEU: este codul RUI pentru leu, moneda românească.</w:t>
      </w:r>
    </w:p>
    <w:p>
      <w:r>
        <w:t>- JSON (JavaScript Object Notation): este un format de date lăsat în mod voluntar, ușor similar codului JavaScript. Furnizează o reprezentare a unui obiect sau unui set de date, permițând transmiterea și stocarea informațiilor.</w:t>
      </w:r>
    </w:p>
    <w:p/>
    <w:p>
      <w:r>
        <w:t xml:space="preserve">II. Propunere structură: </w:t>
      </w:r>
    </w:p>
    <w:p/>
    <w:p>
      <w:r>
        <w:t>1. Aplicație Admin CRM - ERP (2 programatori x 60 zile * 2 programatori):</w:t>
      </w:r>
    </w:p>
    <w:p/>
    <w:p>
      <w:r>
        <w:t>Autocompletare și Autocomplete:</w:t>
      </w:r>
    </w:p>
    <w:p/>
    <w:p>
      <w:r>
        <w:t>Implementarea autocompletărilor pentru introducerea datelor pentru a facilita completarea rapidă și exactă a formularului.</w:t>
      </w:r>
    </w:p>
    <w:p/>
    <w:p>
      <w:r>
        <w:t>Autocompletare JSON (API OneDrive): Se vor prelua și stoca datele produse, furnizori, conditii de livrare, incoterms si locatii in JSON in OneDrive si se va folosi un API pentru preluarea acestora in momentul de completare a documentului, asigurand ușinea și precizia în introducerea datelor.</w:t>
      </w:r>
    </w:p>
    <w:p/>
    <w:p>
      <w:r>
        <w:t>2. Documente (3 programatori x 60 zile * 2 programatori):</w:t>
      </w:r>
    </w:p>
    <w:p/>
    <w:p>
      <w:r>
        <w:t>Documente ALE (2 programatori):</w:t>
      </w:r>
    </w:p>
    <w:p/>
    <w:p>
      <w:r>
        <w:t>Implementarea unui sistem de generare documente folosind template-uri, permițând generarea rapidă a diferitelor tipuri de documente în baza setărilor salvate anterior.</w:t>
      </w:r>
    </w:p>
    <w:p/>
    <w:p>
      <w:r>
        <w:t>3. Aplicație Admin CRM - ERP (2 programatori x 60 zile * 2 programatori):</w:t>
      </w:r>
    </w:p>
    <w:p/>
    <w:p>
      <w:r>
        <w:t>Evidenta Contracte (2 programatori):</w:t>
      </w:r>
    </w:p>
    <w:p/>
    <w:p>
      <w:r>
        <w:t>Sistem de evidență a contractelor, inclusiv informații despre parteneri, date de start, perioade de abordare, ținte de livrare și condiții de livrare.</w:t>
      </w:r>
    </w:p>
    <w:p/>
    <w:p>
      <w:r>
        <w:t>Evidenta Facturi (2 programatori):</w:t>
      </w:r>
    </w:p>
    <w:p/>
    <w:p>
      <w:r>
        <w:t>Sistem de evidență a facturilor, inclusiv datele furnizorilor, datele reședințelor țintă și tipurile de transport. Implementarea unui sistem de sincronizare cu SMARTBILL pentru automatizarea facturilor.</w:t>
      </w:r>
    </w:p>
    <w:p/>
    <w:p>
      <w:r>
        <w:t>Gestiunea Comisioanelor (2 programatori):</w:t>
      </w:r>
    </w:p>
    <w:p/>
    <w:p>
      <w:r>
        <w:t>Sistem de gestionare a comisioanelor, inclusiv tip de comisie (pe cantitate, pe preț, pe valută), sursă a comisiei (furnizor, partener, amândrele), programul software în care este procesată (ex: SMARTBILL) și statusul fiecărei comisii (confirmate, disputate, încasate).</w:t>
      </w:r>
    </w:p>
    <w:p/>
    <w:p>
      <w:r>
        <w:t>4. Aplicație Client (1 programator x 60 zile):</w:t>
      </w:r>
    </w:p>
    <w:p/>
    <w:p>
      <w:r>
        <w:t>Adăugare Produse și Furnizori în Aplicație (1 programator):</w:t>
      </w:r>
    </w:p>
    <w:p/>
    <w:p>
      <w:r>
        <w:t>Sistem de adăugare și organizare a furnizorilor, țintelor de livrare și produselor. Categoriile de produse și țările pot fi adăugate și gestionate de admin, facilitând crearea de locații pentru fiecare oraș/regiune cu caracteristici similare.</w:t>
      </w:r>
    </w:p>
    <w:p/>
    <w:p>
      <w:r>
        <w:t>Sistem de organizare a furnizorilor în aplicație, permițând utilizatorilor să vadă statusul fiecărui contract și toate furnizorile lor.</w:t>
      </w:r>
    </w:p>
    <w:p/>
    <w:p>
      <w:r>
        <w:t>5. Aplicație Client (1 programator x 60 zile):</w:t>
      </w:r>
    </w:p>
    <w:p/>
    <w:p>
      <w:r>
        <w:t>Gestiunea Cantităților (1 programator):</w:t>
      </w:r>
    </w:p>
    <w:p/>
    <w:p>
      <w:r>
        <w:t>Sistem de adăugare a cantităților și a toleranțelor de erori în cantitate (5%, 10%).</w:t>
      </w:r>
    </w:p>
    <w:p/>
    <w:p>
      <w:r>
        <w:t>6. Aplicație Client (1 programator x 60 zile):</w:t>
      </w:r>
    </w:p>
    <w:p/>
    <w:p>
      <w:r>
        <w:t>Conditii de Livrare (1 programator):</w:t>
      </w:r>
    </w:p>
    <w:p/>
    <w:p>
      <w:r>
        <w:t>Sistem de creare și organizare a condițiilor de livrare, inclusiv tipuri de conditii (determinate de utilizator), locații de livrare (determinate de administrator), incoterms și perioade de livrare.</w:t>
      </w:r>
    </w:p>
    <w:p/>
    <w:p>
      <w:r>
        <w:t>7. Aplicație Client (1 programator x 60 zile):</w:t>
      </w:r>
    </w:p>
    <w:p/>
    <w:p>
      <w:r>
        <w:t>Preturi (1 programator):</w:t>
      </w:r>
    </w:p>
    <w:p/>
    <w:p>
      <w:r>
        <w:t>Sistem de creare și organizare a monedelor folosite și a prețurilor fixate pentru fiecare contract (o data în fiecare lună sau o data la saptamana).</w:t>
      </w:r>
    </w:p>
    <w:p/>
    <w:p>
      <w:r>
        <w:t>8. Aplicație Client (1 programator x 60 zile):</w:t>
      </w:r>
    </w:p>
    <w:p/>
    <w:p>
      <w:r>
        <w:t>Termenii de Plată (1 programator):</w:t>
      </w:r>
    </w:p>
    <w:p/>
    <w:p>
      <w:r>
        <w:t>Implementarea unui sistem de setare a termenurilor de plată, cu opțiuni de sugestie pentru fiecare contract în funcție de origine, ținț de livrare și conditii de livrare ale contractului.</w:t>
      </w:r>
    </w:p>
    <w:p/>
    <w:p>
      <w:r>
        <w:t>9. Aplicație Client (1 programator x 60 zile):</w:t>
      </w:r>
    </w:p>
    <w:p/>
    <w:p>
      <w:r>
        <w:t>Comisioane (1 programator):</w:t>
      </w:r>
    </w:p>
    <w:p/>
    <w:p>
      <w:r>
        <w:t>Implementarea unui sistem de creare a comisioanelor pentru fiecare contract, cu programul software în care sunt procesate (ex: SMARTBILL) și tipul de comisie (pe cantitate, pe preț, pe valută).</w:t>
      </w:r>
    </w:p>
    <w:p/>
    <w:p>
      <w:r>
        <w:t>10. Aplicație Client (1 programator x 60 zile):</w:t>
      </w:r>
    </w:p>
    <w:p/>
    <w:p>
      <w:r>
        <w:t>Raportare (1 programator):</w:t>
      </w:r>
    </w:p>
    <w:p/>
    <w:p>
      <w:r>
        <w:t>Sistem de raportare pentru fiecare contract, partener și furnizor.</w:t>
      </w:r>
    </w:p>
    <w:p/>
    <w:p>
      <w:r>
        <w:t>III. Sugestii suplimentare:</w:t>
      </w:r>
    </w:p>
    <w:p/>
    <w:p>
      <w:r>
        <w:t>Notă: Menționăm că secțiunea de sugestii suplimentare este opțională.</w:t>
      </w:r>
    </w:p>
    <w:p/>
    <w:p>
      <w:r>
        <w:t>Utilizarea React pentru dezvoltarea aplicației client:</w:t>
      </w:r>
    </w:p>
    <w:p/>
    <w:p>
      <w:r>
        <w:t>React este o bibliotecă JavaScript pentru construirea interfețelor de utilizator. Poate îmbogăți aplicația client cu o interfață fluidă și reactiveă.</w:t>
      </w:r>
    </w:p>
    <w:p/>
    <w:p>
      <w:r>
        <w:t>Implementarea unui sistem de notificări email/fișier PDF pentru contracte, documente și facturi:</w:t>
      </w:r>
    </w:p>
    <w:p/>
    <w:p>
      <w:r>
        <w:t>La momentul oportun, va fi generat un fișier PDF sau trimis per email cu contractul, documentul și facturile relevante.</w:t>
      </w:r>
    </w:p>
    <w:p/>
    <w:p>
      <w:r>
        <w:t>Sistem de notificare pentru aplicație pentru notificarea termenurilor de livrare și plată:</w:t>
      </w:r>
    </w:p>
    <w:p/>
    <w:p>
      <w:r>
        <w:t>Administratorii vor putea să seteze termenele de notificare și utilizatorii vor primi notificări pentru termenul de livrare și termenul de plată pentru fiecare contract.</w:t>
      </w:r>
    </w:p>
    <w:p/>
    <w:p>
      <w:r>
        <w:t xml:space="preserve">IV. Pret și timp de implementare: </w:t>
      </w:r>
    </w:p>
    <w:p/>
    <w:p>
      <w:r>
        <w:t>Fiecare punct poate fi supus modificării, editării sau realizării într-un mod mai sumar, cu reducerea funcționalităților, în vederea obținerii unei costuri mai reduse.</w:t>
      </w:r>
    </w:p>
    <w:p/>
    <w:p>
      <w:r>
        <w:t>Timp estimat de livrare: 2 luni * 2 programatori per solicitatie</w:t>
      </w:r>
    </w:p>
    <w:p/>
    <w:p>
      <w:r>
        <w:t xml:space="preserve">Preț: </w:t>
      </w:r>
    </w:p>
    <w:p/>
    <w:p>
      <w:r>
        <w:t xml:space="preserve">    Banii sunt oglinduiți în ERT - Euro deoarece prețul este stabilit, în moneda țării în cauză se vor efectua căștigurile și plățile, aceleași bani vor fi ridicolați la o valoare de când vom efectua trimiterea.</w:t>
      </w:r>
    </w:p>
    <w:p/>
    <w:p>
      <w:r>
        <w:t xml:space="preserve">    Programatori expți: 60$ / fiecare (TVA inclus)</w:t>
      </w:r>
    </w:p>
    <w:p>
      <w:r>
        <w:t xml:space="preserve">    Proiectare: 60$ (TVA inclus)</w:t>
      </w:r>
    </w:p>
    <w:p>
      <w:r>
        <w:t xml:space="preserve">    Timp de livrare: </w:t>
      </w:r>
    </w:p>
    <w:p>
      <w:r>
        <w:t xml:space="preserve">    Elfoarte proiectele noastre necesită mai mult timp de lucru decât indicat de client, în vederea unei experiențe de calitate, în cazul în care timpul estimat nu este suficient, va fi necesar să parcurgem o etapă de planificare pentru a identifica punctele cheie și prioritățile, iar apoi vom genera o estimare a costurilor și timpului de implementare.</w:t>
      </w:r>
    </w:p>
    <w:p/>
    <w:p>
      <w:r>
        <w:t>Oferta de mai jos este doar orientativă și urmărește să vă ofere o perspectivă asupra modului în care operăm și a costurilor probabile. Pentru o ofertă și un timp de implementare exact, va fi necesar să completăm etapele de planificare menționate</w:t>
      </w:r>
    </w:p>
    <w:p/>
    <w:p>
      <w:r>
        <w:t>Autocompletare și Autocomplete:</w:t>
      </w:r>
    </w:p>
    <w:p/>
    <w:p>
      <w:r>
        <w:t>Implementarea autocompletărilor pentru introducerea datelor pentru a facilita completarea rapidă și exactă a formularului.</w:t>
      </w:r>
    </w:p>
    <w:p/>
    <w:p>
      <w:r>
        <w:t>Autocompletare JSON (API OneDrive): Se vor prelua și stoca datele produse, furnizori, conditii de livrare, incoterms si locatii in JSON in OneDrive si se va folosi un API pentru preluarea acestora in momentul de completare a documentului, asigurand ușinea și precizia în introducerea datelor.</w:t>
      </w:r>
    </w:p>
    <w:p/>
    <w:p>
      <w:r>
        <w:t>2. Documente (1 programator x 60 zile):</w:t>
      </w:r>
    </w:p>
    <w:p/>
    <w:p>
      <w:r>
        <w:t>Documente ALE (1 programator):</w:t>
      </w:r>
    </w:p>
    <w:p/>
    <w:p>
      <w:r>
        <w:t>Implementarea unui sistem de generare documente folosind template-uri, permițând generarea rapidă a diferitelor tipuri de documente în baza setărilor salvate anterior.</w:t>
      </w:r>
    </w:p>
    <w:p/>
    <w:p>
      <w:r>
        <w:t>3. Aplicație Admin CRM - ERP (1 programator x 60 zile):</w:t>
      </w:r>
    </w:p>
    <w:p/>
    <w:p>
      <w:r>
        <w:t>Evidenta Contracte (1 programator):</w:t>
      </w:r>
    </w:p>
    <w:p/>
    <w:p>
      <w:r>
        <w:t>Sistem de evidență a contractelor, inclusiv informații despre parteneri, date de start, perioade de abordare, ținte de livrare și condiții de livrare.</w:t>
      </w:r>
    </w:p>
    <w:p/>
    <w:p>
      <w:r>
        <w:t>Evidenta Facturi (1 programator):</w:t>
      </w:r>
    </w:p>
    <w:p/>
    <w:p>
      <w:r>
        <w:t>Sistem de evidență a facturilor, inclusiv datele furnizorilor, datele reședințelor țintă și tipurile de transport. Implementarea unui sistem de sincronizare cu SMARTBILL pentru automatizarea facturilor.</w:t>
      </w:r>
    </w:p>
    <w:p/>
    <w:p>
      <w:r>
        <w:t>Gestiunea Comisioanelor (1 programator):</w:t>
      </w:r>
    </w:p>
    <w:p/>
    <w:p>
      <w:r>
        <w:t>Sistem de gestionare a comisioanelor, inclusiv tip de comisie (pe cantitate, pe preț, pe valută), sursă a comisiei (furnizor, partener, amândrele), programul software în care este procesată (ex: SMARTBILL) și statusul fiecărei comisii (confirmate, disputate, încasate).</w:t>
      </w:r>
    </w:p>
    <w:p/>
    <w:p>
      <w:r>
        <w:t>4. Aplicație Client (1 programator x 60 zile):</w:t>
      </w:r>
    </w:p>
    <w:p/>
    <w:p>
      <w:r>
        <w:t>Adăugare Produse și Furnizori în Aplicație (1 programator):</w:t>
      </w:r>
    </w:p>
    <w:p/>
    <w:p>
      <w:r>
        <w:t>Sistem de adăugare și organizare a furnizorilor, țintelor de livrare și produselor. Categoriile de produse și țările pot fi adăugate și gestionate de admin, facilitând crearea de locații pentru fiecare oraș/regiune cu caracteristici similare.</w:t>
      </w:r>
    </w:p>
    <w:p/>
    <w:p>
      <w:r>
        <w:t>Sistem de organizare a furnizorilor în aplicație, permițând utilizatorilor să vadă statusul fiecărui contract și toate furnizorile lor.</w:t>
      </w:r>
    </w:p>
    <w:p/>
    <w:p>
      <w:r>
        <w:t>5. Aplicație Client (1 programator x 60 zile):</w:t>
      </w:r>
    </w:p>
    <w:p/>
    <w:p>
      <w:r>
        <w:t>Gestiunea Cantităților (1 programator):</w:t>
      </w:r>
    </w:p>
    <w:p/>
    <w:p>
      <w:r>
        <w:t>Sistem de adăugare a cantităților și a toleranțelor de erori în cantitate (5%, 10%).</w:t>
      </w:r>
    </w:p>
    <w:p/>
    <w:p>
      <w:r>
        <w:t>6. Aplicație Client (1 programator x 60 zile):</w:t>
      </w:r>
    </w:p>
    <w:p/>
    <w:p>
      <w:r>
        <w:t>Conditii de Livrare (1 programator):</w:t>
      </w:r>
    </w:p>
    <w:p/>
    <w:p>
      <w:r>
        <w:t>Sistem de creare și organizare a condițiilor de livrare, inclusiv tipuri de conditii (determinate de utilizator), locații de livrare (determinate de administrator), incoterms și perioade de livrare.</w:t>
      </w:r>
    </w:p>
    <w:p/>
    <w:p>
      <w:r>
        <w:t>7. Aplicație Client (1 programator x 60 zile):</w:t>
      </w:r>
    </w:p>
    <w:p/>
    <w:p>
      <w:r>
        <w:t>Preturi (1 programator):</w:t>
      </w:r>
    </w:p>
    <w:p/>
    <w:p>
      <w:r>
        <w:t>Sistem de creare și organizare a monedelor folosite și a prețurilor fixate pentru fiecare contract (o data în fiecare lună sau o data la saptamana).</w:t>
      </w:r>
    </w:p>
    <w:p/>
    <w:p>
      <w:r>
        <w:t>8. Aplicație Client (1 programator x 60 zile):</w:t>
      </w:r>
    </w:p>
    <w:p/>
    <w:p>
      <w:r>
        <w:t>Termenii de Plată (1 programator):</w:t>
      </w:r>
    </w:p>
    <w:p/>
    <w:p>
      <w:r>
        <w:t>Implementarea unui sistem de setare a termenurilor de plată, cu opțiuni de sugestie pentru fiecare contract în funcție de origine, ținț de livrare și conditii de livrare ale contractului.</w:t>
      </w:r>
    </w:p>
    <w:p/>
    <w:p>
      <w:r>
        <w:t>9. Aplicație Client (1 programator x 60 zile):</w:t>
      </w:r>
    </w:p>
    <w:p/>
    <w:p>
      <w:r>
        <w:t>Comisioane (1 programator):</w:t>
      </w:r>
    </w:p>
    <w:p/>
    <w:p>
      <w:r>
        <w:t>Implementarea unui sistem de creare a comisioanelor pentru fiecare contract, cu programul software în care sunt procesate (ex: SMARTBILL) și tipul de comisie (pe cantitate, pe preț, pe valută).</w:t>
      </w:r>
    </w:p>
    <w:p/>
    <w:p>
      <w:r>
        <w:t>10. Aplicație Client (1 programator x 60 zile):</w:t>
      </w:r>
    </w:p>
    <w:p/>
    <w:p>
      <w:r>
        <w:t>Raportare (1 programator):</w:t>
      </w:r>
    </w:p>
    <w:p/>
    <w:p>
      <w:r>
        <w:t>Sistem de raportare pentru fiecare contract, partener și furnizor.</w:t>
      </w:r>
    </w:p>
    <w:p/>
    <w:p/>
    <w:p>
      <w:r>
        <w:t xml:space="preserve">IV. Pret și timp de implementare: </w:t>
      </w:r>
    </w:p>
    <w:p/>
    <w:p>
      <w:r>
        <w:t>Fiecare punct poate fi supus modificării, editării sau realizării într-un mod mai sumar, cu reducerea funcționalităților, în vederea obținerii unei costuri mai reduse.</w:t>
      </w:r>
    </w:p>
    <w:p/>
    <w:p>
      <w:r>
        <w:t>Timp estimat de livrare: 1 luni * 1 programator per solicitatie</w:t>
      </w:r>
    </w:p>
    <w:p/>
    <w:p>
      <w:r>
        <w:t xml:space="preserve">Preț: </w:t>
      </w:r>
    </w:p>
    <w:p/>
    <w:p>
      <w:r>
        <w:t xml:space="preserve">    Banii sunt oglinduiți în ERT - Euro deoarece prețul este stabilit, în moneda țării în cauză se vor efectua căștigurile și plățile, aceleași bani vor fi ridicolați la o valoare de când vom efectua trimiterea.</w:t>
      </w:r>
    </w:p>
    <w:p/>
    <w:p>
      <w:r>
        <w:t xml:space="preserve">    Programatori expți: 60$ / fiecare (TVA inclus)</w:t>
      </w:r>
    </w:p>
    <w:p>
      <w:r>
        <w:t xml:space="preserve">    Proiectare: 60$ (TVA inclus)</w:t>
      </w:r>
    </w:p>
    <w:p>
      <w:r>
        <w:t xml:space="preserve">    Timp de livrare: </w:t>
      </w:r>
    </w:p>
    <w:p>
      <w:r>
        <w:t xml:space="preserve">    Elfoarte proiectele noastre necesită mai mult timp de lucru decât indicat de client, în vederea unei experiențe de calitate, în cazul în care timpul estimat nu este suficient, va fi necesar să parcurgem o etapă de planificare pentru a identifica punctele cheie și prioritățile, iar apoi vom genera o estimare a costurilor și timpului de implementare.</w:t>
      </w:r>
    </w:p>
    <w:p>
      <w:r>
        <w:t xml:space="preserve"> </w:t>
      </w:r>
    </w:p>
    <w:p>
      <w:r>
        <w:t>Oferta pentru firma - Test 12</w:t>
      </w:r>
    </w:p>
    <w:p>
      <w:r>
        <w:t xml:space="preserve"> </w:t>
      </w:r>
    </w:p>
    <w:p>
      <w:r>
        <w:t xml:space="preserve">I. Scopul documentului: </w:t>
      </w:r>
    </w:p>
    <w:p/>
    <w:p>
      <w:r>
        <w:t>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p>
      <w:r>
        <w:t xml:space="preserve">1. Elaborarea unei diagrame logice pentru a defini arhitectura aplicației. </w:t>
      </w:r>
    </w:p>
    <w:p>
      <w:r>
        <w:t xml:space="preserve">2. Crearea unei diagrame ER pentru a structura baza de date. </w:t>
      </w:r>
    </w:p>
    <w:p>
      <w:r>
        <w:t xml:space="preserve">3. Realizarea unui design inițial în Figma pentru a elimina orice ambiguitate legată de interfața grafică. </w:t>
      </w:r>
    </w:p>
    <w:p/>
    <w:p>
      <w:r>
        <w:t xml:space="preserve">Pentru începerea etapelor de mai sus, va fi necesar să semnăm un contract de colaborare și să achitați în avân prețul acestora: </w:t>
      </w:r>
    </w:p>
    <w:p/>
    <w:p>
      <w:r>
        <w:t xml:space="preserve">Diagrama logică și diagrama diagramă ER: X Euro + TVA </w:t>
      </w:r>
    </w:p>
    <w:p>
      <w:r>
        <w:t xml:space="preserve">Proiectul în Figma: X Euro + TVA </w:t>
      </w:r>
    </w:p>
    <w:p>
      <w:r>
        <w:t xml:space="preserve">Acești bani se vor scădea din prețul total de dezvoltare odată acceptată oferta fermă. </w:t>
      </w:r>
    </w:p>
    <w:p/>
    <w:p>
      <w:r>
        <w:t>Oferta de mai jos este doar orientativă și urmărește să vă ofere o perspectivă asupra modului în care operăm și a costurilor probabile. Pentru o ofertă și un timp de implementare exact, va fi necesar să completăm etapele de planificare menționate</w:t>
      </w:r>
    </w:p>
    <w:p/>
    <w:p>
      <w:r>
        <w:t>Definiții și tehnologii folosite:</w:t>
      </w:r>
    </w:p>
    <w:p>
      <w:r>
        <w:t>- ERP (Enterprise Resource Planning):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r>
        <w:t>- API (Interfața de Programare a Aplicațiilor): este un set de reguli și protocoale care permite aplicațiilor să comunice între ele. Prin intermediul unui API, o aplicație poate solicita sau trimite informații către o altă aplicație sau serviciu. API-urile pot fi utilizate pentru a accesa funcționalități ale altor aplicații sau servicii fără a dezvălui detaliile interne ale modului în care acele funcționalități sunt implementate.</w:t>
      </w:r>
    </w:p>
    <w:p>
      <w:r>
        <w:t>- OneDrive: este o serviciere de stocare și colaborare online oferită de Microsoft. Utilizatorii pot stoca și sincroniza fișierele și folderele lor, oferind acces facil la ele din orice browser web sau aplicație mobilă.</w:t>
      </w:r>
    </w:p>
    <w:p>
      <w:r>
        <w:t>- Excel: este un program de software de tip tabele, dezvoltat de Microsoft. Furnizează utilizatorilor instrumente pentru crearea, gestionarea și prelucrarea datelor în format tabular.</w:t>
      </w:r>
    </w:p>
    <w:p>
      <w:r>
        <w:t>- ONlCOTERMS: este un set de 11 rule din Public International Chamber of Commerce (ICC) care definesc responsabilitatea în tranzacțiile internaționale.</w:t>
      </w:r>
    </w:p>
    <w:p>
      <w:r>
        <w:t>- MATIF: este un sistem de tranzacționare a produselor și commodity-urilor pe baza de contracte fiabile și la ordin, lansat de MATIF (Marché à Terme International de France).</w:t>
      </w:r>
    </w:p>
    <w:p>
      <w:r>
        <w:t>- LEU: este codul RUI pentru leu, moneda românească.</w:t>
      </w:r>
    </w:p>
    <w:p>
      <w:r>
        <w:t>- JSON (JavaScript Object Notation): este un format de date lăsat în mod voluntar, ușor similar codului JavaScript. Furnizează o reprezentare a unui obiect sau unui set de date, permițând transmiterea și stocarea informațiilor.</w:t>
      </w:r>
    </w:p>
    <w:p/>
    <w:p>
      <w:r>
        <w:t xml:space="preserve">II. Propunere structură: </w:t>
      </w:r>
    </w:p>
    <w:p/>
    <w:p>
      <w:r>
        <w:t>1. Aplicație Admin CRM - ERP (2 programatori x 60 zile * 2 programatori):</w:t>
      </w:r>
    </w:p>
    <w:p/>
    <w:p>
      <w:r>
        <w:t>Autocompletare și Autocomplete:</w:t>
      </w:r>
    </w:p>
    <w:p/>
    <w:p>
      <w:r>
        <w:t>Implementarea autocompletărilor pentru introducerea datelor pentru a facilita completarea rapidă și exactă a formularului.</w:t>
      </w:r>
    </w:p>
    <w:p/>
    <w:p>
      <w:r>
        <w:t>Autocompletare JSON (API OneDrive): Se vor prelua și stoca datele produse, furnizori, conditii de livrare, incoterms si locatii in JSON in OneDrive si se va folosi un API pentru preluarea acestora in momentul de completare a documentului, asigurand ușinea și precizia în introducerea datelor.</w:t>
      </w:r>
    </w:p>
    <w:p/>
    <w:p>
      <w:r>
        <w:t>2. Documente (3 programatori x 60 zile * 2 programatori):</w:t>
      </w:r>
    </w:p>
    <w:p/>
    <w:p>
      <w:r>
        <w:t>Documente ALE (2 programatori):</w:t>
      </w:r>
    </w:p>
    <w:p/>
    <w:p>
      <w:r>
        <w:t>Implementarea unui sistem de generare documente folosind template-uri, permițând generarea rapidă a diferitelor tipuri de documente în baza setărilor salvate anterior.</w:t>
      </w:r>
    </w:p>
    <w:p/>
    <w:p>
      <w:r>
        <w:t>3. Aplicație Admin CRM - ERP (2 programatori x 60 zile * 2 programatori):</w:t>
      </w:r>
    </w:p>
    <w:p/>
    <w:p>
      <w:r>
        <w:t>Evidenta Contracte (2 programatori):</w:t>
      </w:r>
    </w:p>
    <w:p/>
    <w:p>
      <w:r>
        <w:t>Sistem de evidență a contractelor, inclusiv informații despre parteneri, date de start, perioade de abordare, ținte de livrare și condiții de livrare.</w:t>
      </w:r>
    </w:p>
    <w:p/>
    <w:p>
      <w:r>
        <w:t>Evidenta Facturi (2 programatori):</w:t>
      </w:r>
    </w:p>
    <w:p/>
    <w:p>
      <w:r>
        <w:t>Sistem de evidență a facturilor, inclusiv datele furnizorilor, datele reședințelor țintă și tipurile de transport. Implementarea unui sistem de sincronizare cu SMARTBILL pentru automatizarea facturilor.</w:t>
      </w:r>
    </w:p>
    <w:p/>
    <w:p>
      <w:r>
        <w:t>Gestiunea Comisioanelor (2 programatori):</w:t>
      </w:r>
    </w:p>
    <w:p/>
    <w:p>
      <w:r>
        <w:t>Sistem de gestionare a comisioanelor, inclusiv tip de comisie (pe cantitate, pe preț, pe valută), sursă a comisiei (furnizor, partener, amândrele), programul software în care este procesată (ex: SMARTBILL) și statusul fiecărei comisii (confirmate, disputate, încasate).</w:t>
      </w:r>
    </w:p>
    <w:p/>
    <w:p>
      <w:r>
        <w:t>4. Aplicație Client (1 programator x 60 zile):</w:t>
      </w:r>
    </w:p>
    <w:p/>
    <w:p>
      <w:r>
        <w:t>Adăugare Produse și Furnizori în Aplicație (1 programator):</w:t>
      </w:r>
    </w:p>
    <w:p/>
    <w:p>
      <w:r>
        <w:t>Sistem de adăugare și organizare a furnizorilor, țintelor de livrare și produselor. Categoriile de produse și țările pot fi adăugate și gestionate de admin, facilitând crearea de locații pentru fiecare oraș/regiune cu caracteristici similare.</w:t>
      </w:r>
    </w:p>
    <w:p/>
    <w:p>
      <w:r>
        <w:t>Sistem de organizare a furnizorilor în aplicație, permițând utilizatorilor să vadă statusul fiecărui contract și toate furnizorile lor.</w:t>
      </w:r>
    </w:p>
    <w:p/>
    <w:p>
      <w:r>
        <w:t>5. Aplicație Client (1 programator x 60 zile):</w:t>
      </w:r>
    </w:p>
    <w:p/>
    <w:p>
      <w:r>
        <w:t>Gestiunea Cantităților (1 programator):</w:t>
      </w:r>
    </w:p>
    <w:p/>
    <w:p>
      <w:r>
        <w:t>Sistem de adăugare a cantităților și a toleranțelor de erori în cantitate (5%, 10%).</w:t>
      </w:r>
    </w:p>
    <w:p/>
    <w:p>
      <w:r>
        <w:t>6. Aplicație Client (1 programator x 60 zile):</w:t>
      </w:r>
    </w:p>
    <w:p/>
    <w:p>
      <w:r>
        <w:t>Conditii de Livrare (1 programator):</w:t>
      </w:r>
    </w:p>
    <w:p/>
    <w:p>
      <w:r>
        <w:t>Sistem de creare și organizare a condițiilor de livrare, inclusiv tipuri de conditii (determinate de utilizator), locații de livrare (determinate de administrator), incoterms și perioade de livrare.</w:t>
      </w:r>
    </w:p>
    <w:p/>
    <w:p>
      <w:r>
        <w:t>7. Aplicație Client (1 programator x 60 zile):</w:t>
      </w:r>
    </w:p>
    <w:p/>
    <w:p>
      <w:r>
        <w:t>Preturi (1 programator):</w:t>
      </w:r>
    </w:p>
    <w:p/>
    <w:p>
      <w:r>
        <w:t>Sistem de creare și organizare a monedelor folosite și a prețurilor fixate pentru fiecare contract (o data în fiecare lună sau o data la saptamana).</w:t>
      </w:r>
    </w:p>
    <w:p/>
    <w:p>
      <w:r>
        <w:t>8. Aplicație Client (1 programator x 60 zile):</w:t>
      </w:r>
    </w:p>
    <w:p/>
    <w:p>
      <w:r>
        <w:t>Termenii de Plată (1 programator):</w:t>
      </w:r>
    </w:p>
    <w:p/>
    <w:p>
      <w:r>
        <w:t>Implementarea unui sistem de setare a termenurilor de plată, cu opțiuni de sugestie pentru fiecare contract în funcție de origine, ținț de livrare și conditii de livrare ale contractului.</w:t>
      </w:r>
    </w:p>
    <w:p/>
    <w:p>
      <w:r>
        <w:t>9. Aplicație Client (1 programator x 60 zile):</w:t>
      </w:r>
    </w:p>
    <w:p/>
    <w:p>
      <w:r>
        <w:t>Comisioane (1 programator):</w:t>
      </w:r>
    </w:p>
    <w:p/>
    <w:p>
      <w:r>
        <w:t>Implementarea unui sistem de creare a comisioanelor pentru fiecare contract, cu programul software în care sunt procesate (ex: SMARTBILL) și tipul de comisie (pe cantitate, pe preț, pe valută).</w:t>
      </w:r>
    </w:p>
    <w:p/>
    <w:p>
      <w:r>
        <w:t>10. Aplicație Client (1 programator x 60 zile):</w:t>
      </w:r>
    </w:p>
    <w:p/>
    <w:p>
      <w:r>
        <w:t>Raportare (1 programator):</w:t>
      </w:r>
    </w:p>
    <w:p/>
    <w:p>
      <w:r>
        <w:t>Sistem de raportare pentru fiecare contract, partener și furnizor.</w:t>
      </w:r>
    </w:p>
    <w:p/>
    <w:p>
      <w:r>
        <w:t>III. Sugestii suplimentale:</w:t>
      </w:r>
    </w:p>
    <w:p/>
    <w:p>
      <w:r>
        <w:t>Notă: Menționăm că secțiunea de sugestii suplimentale este opțională.</w:t>
      </w:r>
    </w:p>
    <w:p/>
    <w:p>
      <w:r>
        <w:t>Utilizarea React pentru dezvoltarea aplicației client:</w:t>
      </w:r>
    </w:p>
    <w:p/>
    <w:p>
      <w:r>
        <w:t>React este o bibliotecă JavaScript pentru construirea interfețelor de utilizator. Poate îmbogăți aplicația client cu o interfață fluidă și reactiveă.</w:t>
      </w:r>
    </w:p>
    <w:p/>
    <w:p>
      <w:r>
        <w:t>Implementarea unui sistem de notificări email/fișier PDF pentru contracte, documente și facturi:</w:t>
      </w:r>
    </w:p>
    <w:p/>
    <w:p>
      <w:r>
        <w:t>La momentul oportun, va fi generat un fișier PDF sau trimis per email cu contractul, documentul și facturile relevante.</w:t>
      </w:r>
    </w:p>
    <w:p/>
    <w:p>
      <w:r>
        <w:t>Sistem de notificare pentru aplicație pentru notificarea termenurilor de livrare și plată:</w:t>
      </w:r>
    </w:p>
    <w:p/>
    <w:p>
      <w:r>
        <w:t>Administratorii vor putea să seteze termenele de notificare și utilizatorii vor primi notificări pentru termenul de livrare și termenul de plată pentru fiecare contract.</w:t>
      </w:r>
    </w:p>
    <w:p/>
    <w:p>
      <w:r>
        <w:t xml:space="preserve">IV. Pret și timp de implementare: </w:t>
      </w:r>
    </w:p>
    <w:p/>
    <w:p>
      <w:r>
        <w:t>Fiecare punct poate fi supus modificării, editării sau realizării într-un mod mai sumar, cu reducerea funcționalităților, în vederea obținerii unei costuri mai reduse.</w:t>
      </w:r>
    </w:p>
    <w:p/>
    <w:p>
      <w:r>
        <w:t>Timp estimat de livrare: 2 luni * 2 programatori per solicitatie</w:t>
      </w:r>
    </w:p>
    <w:p/>
    <w:p>
      <w:r>
        <w:t xml:space="preserve">Preț: </w:t>
      </w:r>
    </w:p>
    <w:p/>
    <w:p>
      <w:r>
        <w:t xml:space="preserve">    Banii sunt oglinduiți în ERT - Euro deoarece prețul este stabilit, în moneda țării în cauză se vor efectua căștigurile și plățile, aceleași bani vor fi ridicolați la o valoare de când vom efectua trimiterea.</w:t>
      </w:r>
    </w:p>
    <w:p/>
    <w:p>
      <w:r>
        <w:t xml:space="preserve">    Programatori expți: 60$ / fiecare (TVA inclus)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